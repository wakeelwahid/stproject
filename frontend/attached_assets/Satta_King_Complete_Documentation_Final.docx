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Satta King-Style Betting Platform - Complete Project Documentation</w:t>
      </w:r>
    </w:p>
    <w:p>
      <w:r>
        <w:t>Satta King-Style Betting Platform - Complete Project Documentation</w:t>
      </w:r>
    </w:p>
    <w:p>
      <w:r>
        <w:t>Overview</w:t>
      </w:r>
    </w:p>
    <w:p>
      <w:r>
        <w:t>This document outlines the architecture and features for a Satta King-style betting website with mobile + password login, PostgreSQL database, real-time updates, referral system with lifetime and conditional bonuses, and a custom admin panel built with React.js.</w:t>
      </w:r>
    </w:p>
    <w:p>
      <w:r>
        <w:t>Tech Stack</w:t>
      </w:r>
    </w:p>
    <w:p>
      <w:r>
        <w:t>Frontend: React.js</w:t>
      </w:r>
    </w:p>
    <w:p>
      <w:r>
        <w:t>Backend: Django + Django REST Framework (DRF)</w:t>
      </w:r>
    </w:p>
    <w:p>
      <w:r>
        <w:t>Database: PostgreSQL</w:t>
      </w:r>
    </w:p>
    <w:p>
      <w:r>
        <w:t>Authentication: JWT-based login with mobile number + password</w:t>
      </w:r>
    </w:p>
    <w:p>
      <w:r>
        <w:t>Real-time: Django Channels (WebSockets) or Polling (for Wallet, Referrals, Result updates)</w:t>
      </w:r>
    </w:p>
    <w:p>
      <w:r>
        <w:t>Core Modules</w:t>
      </w:r>
    </w:p>
    <w:p>
      <w:pPr>
        <w:pStyle w:val="Heading1"/>
      </w:pPr>
      <w:r>
        <w:t>1. Authentication</w:t>
      </w:r>
    </w:p>
    <w:p>
      <w:pPr>
        <w:pStyle w:val="ListBullet"/>
      </w:pPr>
      <w:r>
        <w:t>- Mobile number + password login</w:t>
      </w:r>
    </w:p>
    <w:p>
      <w:pPr>
        <w:pStyle w:val="ListBullet"/>
      </w:pPr>
      <w:r>
        <w:t>- JWT token generation and refresh system</w:t>
      </w:r>
    </w:p>
    <w:p>
      <w:pPr>
        <w:pStyle w:val="ListBullet"/>
      </w:pPr>
      <w:r>
        <w:t>- Password hashing (Django default)</w:t>
      </w:r>
    </w:p>
    <w:p>
      <w:pPr>
        <w:pStyle w:val="Heading1"/>
      </w:pPr>
      <w:r>
        <w:t>2. Wallet System</w:t>
      </w:r>
    </w:p>
    <w:p>
      <w:pPr>
        <w:pStyle w:val="ListBullet"/>
      </w:pPr>
      <w:r>
        <w:t>- Wallet Model: deposit_balance, bonus_balance, total_balance</w:t>
      </w:r>
    </w:p>
    <w:p>
      <w:pPr>
        <w:pStyle w:val="ListBullet"/>
      </w:pPr>
      <w:r>
        <w:t>- Manual deposit via UTR number</w:t>
      </w:r>
    </w:p>
    <w:p>
      <w:pPr>
        <w:pStyle w:val="ListBullet"/>
      </w:pPr>
      <w:r>
        <w:t>- Admin approval interface for deposits and withdrawals</w:t>
      </w:r>
    </w:p>
    <w:p>
      <w:pPr>
        <w:pStyle w:val="ListBullet"/>
      </w:pPr>
      <w:r>
        <w:t>- Auto-deduction of bets and auto-update on win</w:t>
      </w:r>
    </w:p>
    <w:p>
      <w:pPr>
        <w:pStyle w:val="ListBullet"/>
      </w:pPr>
      <w:r>
        <w:t>- Real-time balance updates</w:t>
      </w:r>
    </w:p>
    <w:p>
      <w:pPr>
        <w:pStyle w:val="Heading1"/>
      </w:pPr>
      <w:r>
        <w:t>3. Betting System</w:t>
      </w:r>
    </w:p>
    <w:p>
      <w:pPr>
        <w:pStyle w:val="Heading2"/>
      </w:pPr>
      <w:r>
        <w:t>Game Types:</w:t>
      </w:r>
    </w:p>
    <w:p>
      <w:pPr>
        <w:pStyle w:val="ListBullet"/>
      </w:pPr>
      <w:r>
        <w:t>- Single Number Bet (1–100): 91x payout</w:t>
      </w:r>
    </w:p>
    <w:p>
      <w:pPr>
        <w:pStyle w:val="Heading2"/>
      </w:pPr>
      <w:r>
        <w:t>- Andar-Bahar (0–9):</w:t>
      </w:r>
    </w:p>
    <w:p>
      <w:pPr>
        <w:pStyle w:val="ListBullet"/>
      </w:pPr>
      <w:r>
        <w:t>- Andar section: 9x payout (10x for Gurgaon only)</w:t>
      </w:r>
    </w:p>
    <w:p>
      <w:pPr>
        <w:pStyle w:val="ListBullet"/>
      </w:pPr>
      <w:r>
        <w:t>- Bahar section: 9x payout (10x for Gurgaon only)</w:t>
      </w:r>
    </w:p>
    <w:p>
      <w:pPr>
        <w:pStyle w:val="Heading2"/>
      </w:pPr>
      <w:r>
        <w:t>- Gurgaon Special Game:</w:t>
      </w:r>
    </w:p>
    <w:p>
      <w:pPr>
        <w:pStyle w:val="ListBullet"/>
      </w:pPr>
      <w:r>
        <w:t>- 99x payout (for 1–100 bets)</w:t>
      </w:r>
    </w:p>
    <w:p>
      <w:pPr>
        <w:pStyle w:val="ListBullet"/>
      </w:pPr>
      <w:r>
        <w:t>- 10x payout (for Andar-Bahar)</w:t>
      </w:r>
    </w:p>
    <w:p>
      <w:pPr>
        <w:pStyle w:val="ListBullet"/>
      </w:pPr>
      <w:r>
        <w:t>- 1% referral bonus on winning bets</w:t>
      </w:r>
    </w:p>
    <w:p>
      <w:pPr>
        <w:pStyle w:val="Heading2"/>
      </w:pPr>
      <w:r>
        <w:t>All-Games Record Table (For Admin):</w:t>
      </w:r>
    </w:p>
    <w:p>
      <w:pPr>
        <w:pStyle w:val="Heading2"/>
      </w:pPr>
      <w:r>
        <w:t>Admin panel includes a separate tab to view real-time and historical records per game (Gali, Faridabad, Disawar, Ghaziabad, Gurgaon). Each tab includes:</w:t>
      </w:r>
    </w:p>
    <w:p>
      <w:pPr>
        <w:pStyle w:val="ListBullet"/>
      </w:pPr>
      <w:r>
        <w:t>- Total bet per number (1–100)</w:t>
      </w:r>
    </w:p>
    <w:p>
      <w:pPr>
        <w:pStyle w:val="ListBullet"/>
      </w:pPr>
      <w:r>
        <w:t>- Total bet per section (Andar, Bahar)</w:t>
      </w:r>
    </w:p>
    <w:p>
      <w:pPr>
        <w:pStyle w:val="ListBullet"/>
      </w:pPr>
      <w:r>
        <w:t>- Total bet amount per game</w:t>
      </w:r>
    </w:p>
    <w:p>
      <w:pPr>
        <w:pStyle w:val="ListBullet"/>
      </w:pPr>
      <w:r>
        <w:t>- Section-wise and number-wise breakdown</w:t>
      </w:r>
    </w:p>
    <w:p>
      <w:pPr>
        <w:pStyle w:val="Heading2"/>
      </w:pPr>
      <w:r>
        <w:t>Game Time Slots:</w:t>
      </w:r>
    </w:p>
    <w:p>
      <w:pPr>
        <w:pStyle w:val="ListBullet"/>
      </w:pPr>
      <w:r>
        <w:t>- Faridabad: 11:00 AM – 4:00 PM</w:t>
      </w:r>
    </w:p>
    <w:p>
      <w:pPr>
        <w:pStyle w:val="ListBullet"/>
      </w:pPr>
      <w:r>
        <w:t>- Ghaziabad: 4:00 PM – 6:00 PM</w:t>
      </w:r>
    </w:p>
    <w:p>
      <w:pPr>
        <w:pStyle w:val="ListBullet"/>
      </w:pPr>
      <w:r>
        <w:t>- Gali: 6:00 PM – 8:00 PM</w:t>
      </w:r>
    </w:p>
    <w:p>
      <w:pPr>
        <w:pStyle w:val="ListBullet"/>
      </w:pPr>
      <w:r>
        <w:t>- Gurgaon: 8:00 PM – 10:00 PM</w:t>
      </w:r>
    </w:p>
    <w:p>
      <w:pPr>
        <w:pStyle w:val="ListBullet"/>
      </w:pPr>
      <w:r>
        <w:t>- Disawar: 10:00 PM – 5:00 AM</w:t>
      </w:r>
    </w:p>
    <w:p>
      <w:pPr>
        <w:pStyle w:val="Heading2"/>
      </w:pPr>
      <w:r>
        <w:t>Bet Details:</w:t>
      </w:r>
    </w:p>
    <w:p>
      <w:pPr>
        <w:pStyle w:val="ListBullet"/>
      </w:pPr>
      <w:r>
        <w:t>- Game selection (Gali, Disawar, Faridabad, Ghaziabad, Gurgaon)</w:t>
      </w:r>
    </w:p>
    <w:p>
      <w:pPr>
        <w:pStyle w:val="ListBullet"/>
      </w:pPr>
      <w:r>
        <w:t>- Number selection or section (Andar/Bahar)</w:t>
      </w:r>
    </w:p>
    <w:p>
      <w:pPr>
        <w:pStyle w:val="ListBullet"/>
      </w:pPr>
      <w:r>
        <w:t>- Amount input</w:t>
      </w:r>
    </w:p>
    <w:p>
      <w:pPr>
        <w:pStyle w:val="ListBullet"/>
      </w:pPr>
      <w:r>
        <w:t>- Wallet deduction on bet place</w:t>
      </w:r>
    </w:p>
    <w:p>
      <w:pPr>
        <w:pStyle w:val="ListBullet"/>
      </w:pPr>
      <w:r>
        <w:t>- Block bet if wallet is insufficient</w:t>
      </w:r>
    </w:p>
    <w:p>
      <w:pPr>
        <w:pStyle w:val="Heading1"/>
      </w:pPr>
      <w:r>
        <w:t>4. Referral System</w:t>
      </w:r>
    </w:p>
    <w:p>
      <w:pPr>
        <w:pStyle w:val="ListBullet"/>
      </w:pPr>
      <w:r>
        <w:t>- Unique referral code</w:t>
      </w:r>
    </w:p>
    <w:p>
      <w:pPr>
        <w:pStyle w:val="ListBullet"/>
      </w:pPr>
      <w:r>
        <w:t>- On registration via referral: 50 Rs bonus (non-withdrawable)</w:t>
      </w:r>
    </w:p>
    <w:p>
      <w:pPr>
        <w:pStyle w:val="ListBullet"/>
      </w:pPr>
      <w:r>
        <w:t>- 1% of referred user’s winning amount in any game goes to referrer (only if referrer is active in last 3 months)</w:t>
      </w:r>
    </w:p>
    <w:p>
      <w:pPr>
        <w:pStyle w:val="ListBullet"/>
      </w:pPr>
      <w:r>
        <w:t>- Referrer’s eligibility resets to zero if inactive for more than 3 months</w:t>
      </w:r>
    </w:p>
    <w:p>
      <w:pPr>
        <w:pStyle w:val="ListBullet"/>
      </w:pPr>
      <w:r>
        <w:t>- Real-time updates of referral earnings and referral count</w:t>
      </w:r>
    </w:p>
    <w:p>
      <w:pPr>
        <w:pStyle w:val="Heading1"/>
      </w:pPr>
      <w:r>
        <w:t>5. Game Result Management</w:t>
      </w:r>
    </w:p>
    <w:p>
      <w:pPr>
        <w:pStyle w:val="ListBullet"/>
      </w:pPr>
      <w:r>
        <w:t>- Admin declares results manually per game</w:t>
      </w:r>
    </w:p>
    <w:p>
      <w:pPr>
        <w:pStyle w:val="ListBullet"/>
      </w:pPr>
      <w:r>
        <w:t>- Result triggers wallet updates for winning users</w:t>
      </w:r>
    </w:p>
    <w:p>
      <w:pPr>
        <w:pStyle w:val="ListBullet"/>
      </w:pPr>
      <w:r>
        <w:t>- Winning number visible on homepage real-time</w:t>
      </w:r>
    </w:p>
    <w:p>
      <w:pPr>
        <w:pStyle w:val="Heading2"/>
      </w:pPr>
      <w:r>
        <w:t>- Admin result declaration triggers:</w:t>
      </w:r>
    </w:p>
    <w:p>
      <w:pPr>
        <w:pStyle w:val="ListBullet"/>
      </w:pPr>
      <w:r>
        <w:t>- Winning wallet updates</w:t>
      </w:r>
    </w:p>
    <w:p>
      <w:pPr>
        <w:pStyle w:val="ListBullet"/>
      </w:pPr>
      <w:r>
        <w:t>- Referral bonus distribution (1%) across all games</w:t>
      </w:r>
    </w:p>
    <w:p>
      <w:pPr>
        <w:pStyle w:val="Heading1"/>
      </w:pPr>
      <w:r>
        <w:t>6. Game and Bet Records</w:t>
      </w:r>
    </w:p>
    <w:p>
      <w:pPr>
        <w:pStyle w:val="Heading2"/>
      </w:pPr>
      <w:r>
        <w:t>User:</w:t>
      </w:r>
    </w:p>
    <w:p>
      <w:pPr>
        <w:pStyle w:val="ListBullet"/>
      </w:pPr>
      <w:r>
        <w:t>- Bet history (all games)</w:t>
      </w:r>
    </w:p>
    <w:p>
      <w:pPr>
        <w:pStyle w:val="ListBullet"/>
      </w:pPr>
      <w:r>
        <w:t>- Transaction history</w:t>
      </w:r>
    </w:p>
    <w:p>
      <w:pPr>
        <w:pStyle w:val="ListBullet"/>
      </w:pPr>
      <w:r>
        <w:t>- Gurgaon game last 3 months’ bet details</w:t>
      </w:r>
    </w:p>
    <w:p>
      <w:pPr>
        <w:pStyle w:val="ListBullet"/>
      </w:pPr>
      <w:r>
        <w:t>- Referral stats</w:t>
      </w:r>
    </w:p>
    <w:p>
      <w:pPr>
        <w:pStyle w:val="Heading2"/>
      </w:pPr>
      <w:r>
        <w:t>Admin:</w:t>
      </w:r>
    </w:p>
    <w:p>
      <w:pPr>
        <w:pStyle w:val="ListBullet"/>
      </w:pPr>
      <w:r>
        <w:t>- All users</w:t>
      </w:r>
    </w:p>
    <w:p>
      <w:pPr>
        <w:pStyle w:val="ListBullet"/>
      </w:pPr>
      <w:r>
        <w:t>- Active users in last 3 months</w:t>
      </w:r>
    </w:p>
    <w:p>
      <w:pPr>
        <w:pStyle w:val="ListBullet"/>
      </w:pPr>
      <w:r>
        <w:t>- Monthly/weekly/daily earnings, deposits, withdrawals</w:t>
      </w:r>
    </w:p>
    <w:p>
      <w:pPr>
        <w:pStyle w:val="ListBullet"/>
      </w:pPr>
      <w:r>
        <w:t>- All referral trees and income stats</w:t>
      </w:r>
    </w:p>
    <w:p>
      <w:pPr>
        <w:pStyle w:val="ListBullet"/>
      </w:pPr>
      <w:r>
        <w:t>- Detailed Gurgaon report including Andar/Bahar/1–100 total breakdowns</w:t>
      </w:r>
    </w:p>
    <w:p>
      <w:pPr>
        <w:pStyle w:val="ListBullet"/>
      </w:pPr>
      <w:r>
        <w:t>- Game-wise and time-wise betting analytics</w:t>
      </w:r>
    </w:p>
    <w:p>
      <w:pPr>
        <w:pStyle w:val="ListBullet"/>
      </w:pPr>
      <w:r>
        <w:t>- Records for each game (Gali, Faridabad, Ghaziabad, Gurgaon, Disawar) with section-wise and number-wise totals</w:t>
      </w:r>
    </w:p>
    <w:p>
      <w:pPr>
        <w:pStyle w:val="Heading1"/>
      </w:pPr>
      <w:r>
        <w:t>7. Admin Panel (Custom React-based)</w:t>
      </w:r>
    </w:p>
    <w:p>
      <w:pPr>
        <w:pStyle w:val="ListBullet"/>
      </w:pPr>
      <w:r>
        <w:t>- View all users and activity</w:t>
      </w:r>
    </w:p>
    <w:p>
      <w:pPr>
        <w:pStyle w:val="ListBullet"/>
      </w:pPr>
      <w:r>
        <w:t>- Approve/reject deposits/withdrawals</w:t>
      </w:r>
    </w:p>
    <w:p>
      <w:pPr>
        <w:pStyle w:val="ListBullet"/>
      </w:pPr>
      <w:r>
        <w:t>- Declare game results</w:t>
      </w:r>
    </w:p>
    <w:p>
      <w:pPr>
        <w:pStyle w:val="ListBullet"/>
      </w:pPr>
      <w:r>
        <w:t>- View earnings, analytics, referral data</w:t>
      </w:r>
    </w:p>
    <w:p>
      <w:pPr>
        <w:pStyle w:val="ListBullet"/>
      </w:pPr>
      <w:r>
        <w:t>- Game-wise reports</w:t>
      </w:r>
    </w:p>
    <w:p>
      <w:pPr>
        <w:pStyle w:val="ListBullet"/>
      </w:pPr>
      <w:r>
        <w:t>- Gurgaon game detailed table (as described)</w:t>
      </w:r>
    </w:p>
    <w:p>
      <w:pPr>
        <w:pStyle w:val="ListBullet"/>
      </w:pPr>
      <w:r>
        <w:t>- Time-slot-based dashboards and filters (e.g. show only Faridabad 11am–4pm stats)</w:t>
      </w:r>
    </w:p>
    <w:p>
      <w:r>
        <w:t>Database Models</w:t>
      </w:r>
    </w:p>
    <w:p>
      <w:r>
        <w:t>User</w:t>
      </w:r>
    </w:p>
    <w:p>
      <w:pPr>
        <w:pStyle w:val="ListBullet"/>
      </w:pPr>
      <w:r>
        <w:t>- id</w:t>
      </w:r>
    </w:p>
    <w:p>
      <w:pPr>
        <w:pStyle w:val="ListBullet"/>
      </w:pPr>
      <w:r>
        <w:t>- mobile (unique)</w:t>
      </w:r>
    </w:p>
    <w:p>
      <w:pPr>
        <w:pStyle w:val="ListBullet"/>
      </w:pPr>
      <w:r>
        <w:t>- password (hashed)</w:t>
      </w:r>
    </w:p>
    <w:p>
      <w:pPr>
        <w:pStyle w:val="ListBullet"/>
      </w:pPr>
      <w:r>
        <w:t>- referral_code</w:t>
      </w:r>
    </w:p>
    <w:p>
      <w:pPr>
        <w:pStyle w:val="ListBullet"/>
      </w:pPr>
      <w:r>
        <w:t>- referred_by (FK)</w:t>
      </w:r>
    </w:p>
    <w:p>
      <w:pPr>
        <w:pStyle w:val="ListBullet"/>
      </w:pPr>
      <w:r>
        <w:t>- last_active</w:t>
      </w:r>
    </w:p>
    <w:p>
      <w:r>
        <w:t>Wallet</w:t>
      </w:r>
    </w:p>
    <w:p>
      <w:pPr>
        <w:pStyle w:val="ListBullet"/>
      </w:pPr>
      <w:r>
        <w:t>- user (FK)</w:t>
      </w:r>
    </w:p>
    <w:p>
      <w:pPr>
        <w:pStyle w:val="ListBullet"/>
      </w:pPr>
      <w:r>
        <w:t>- deposit_balance</w:t>
      </w:r>
    </w:p>
    <w:p>
      <w:pPr>
        <w:pStyle w:val="ListBullet"/>
      </w:pPr>
      <w:r>
        <w:t>- bonus_balance</w:t>
      </w:r>
    </w:p>
    <w:p>
      <w:pPr>
        <w:pStyle w:val="ListBullet"/>
      </w:pPr>
      <w:r>
        <w:t>- total_balance (computed)</w:t>
      </w:r>
    </w:p>
    <w:p>
      <w:r>
        <w:t>Bet</w:t>
      </w:r>
    </w:p>
    <w:p>
      <w:pPr>
        <w:pStyle w:val="ListBullet"/>
      </w:pPr>
      <w:r>
        <w:t>- id</w:t>
      </w:r>
    </w:p>
    <w:p>
      <w:pPr>
        <w:pStyle w:val="ListBullet"/>
      </w:pPr>
      <w:r>
        <w:t>- user (FK)</w:t>
      </w:r>
    </w:p>
    <w:p>
      <w:pPr>
        <w:pStyle w:val="ListBullet"/>
      </w:pPr>
      <w:r>
        <w:t>- game_type</w:t>
      </w:r>
    </w:p>
    <w:p>
      <w:pPr>
        <w:pStyle w:val="ListBullet"/>
      </w:pPr>
      <w:r>
        <w:t>- number or section (int or string)</w:t>
      </w:r>
    </w:p>
    <w:p>
      <w:pPr>
        <w:pStyle w:val="ListBullet"/>
      </w:pPr>
      <w:r>
        <w:t>- amount</w:t>
      </w:r>
    </w:p>
    <w:p>
      <w:pPr>
        <w:pStyle w:val="ListBullet"/>
      </w:pPr>
      <w:r>
        <w:t>- payout_multiplier</w:t>
      </w:r>
    </w:p>
    <w:p>
      <w:pPr>
        <w:pStyle w:val="ListBullet"/>
      </w:pPr>
      <w:r>
        <w:t>- game_name</w:t>
      </w:r>
    </w:p>
    <w:p>
      <w:pPr>
        <w:pStyle w:val="ListBullet"/>
      </w:pPr>
      <w:r>
        <w:t>- created_at</w:t>
      </w:r>
    </w:p>
    <w:p>
      <w:pPr>
        <w:pStyle w:val="ListBullet"/>
      </w:pPr>
      <w:r>
        <w:t>- result_declared</w:t>
      </w:r>
    </w:p>
    <w:p>
      <w:pPr>
        <w:pStyle w:val="ListBullet"/>
      </w:pPr>
      <w:r>
        <w:t>- is_winner</w:t>
      </w:r>
    </w:p>
    <w:p>
      <w:r>
        <w:t>ReferralEarning</w:t>
      </w:r>
    </w:p>
    <w:p>
      <w:pPr>
        <w:pStyle w:val="ListBullet"/>
      </w:pPr>
      <w:r>
        <w:t>- id</w:t>
      </w:r>
    </w:p>
    <w:p>
      <w:pPr>
        <w:pStyle w:val="ListBullet"/>
      </w:pPr>
      <w:r>
        <w:t>- user (FK - referrer)</w:t>
      </w:r>
    </w:p>
    <w:p>
      <w:pPr>
        <w:pStyle w:val="ListBullet"/>
      </w:pPr>
      <w:r>
        <w:t>- from_user (FK - referred user)</w:t>
      </w:r>
    </w:p>
    <w:p>
      <w:pPr>
        <w:pStyle w:val="ListBullet"/>
      </w:pPr>
      <w:r>
        <w:t>- amount</w:t>
      </w:r>
    </w:p>
    <w:p>
      <w:pPr>
        <w:pStyle w:val="ListBullet"/>
      </w:pPr>
      <w:r>
        <w:t>- game_name</w:t>
      </w:r>
    </w:p>
    <w:p>
      <w:pPr>
        <w:pStyle w:val="ListBullet"/>
      </w:pPr>
      <w:r>
        <w:t>- created_at</w:t>
      </w:r>
    </w:p>
    <w:p>
      <w:r>
        <w:t>DepositRequest</w:t>
      </w:r>
    </w:p>
    <w:p>
      <w:pPr>
        <w:pStyle w:val="ListBullet"/>
      </w:pPr>
      <w:r>
        <w:t>- id</w:t>
      </w:r>
    </w:p>
    <w:p>
      <w:pPr>
        <w:pStyle w:val="ListBullet"/>
      </w:pPr>
      <w:r>
        <w:t>- user (FK)</w:t>
      </w:r>
    </w:p>
    <w:p>
      <w:pPr>
        <w:pStyle w:val="ListBullet"/>
      </w:pPr>
      <w:r>
        <w:t>- utr_number</w:t>
      </w:r>
    </w:p>
    <w:p>
      <w:pPr>
        <w:pStyle w:val="ListBullet"/>
      </w:pPr>
      <w:r>
        <w:t>- amount</w:t>
      </w:r>
    </w:p>
    <w:p>
      <w:pPr>
        <w:pStyle w:val="ListBullet"/>
      </w:pPr>
      <w:r>
        <w:t>- status (Pending/Approved/Rejected)</w:t>
      </w:r>
    </w:p>
    <w:p>
      <w:pPr>
        <w:pStyle w:val="ListBullet"/>
      </w:pPr>
      <w:r>
        <w:t>- created_at</w:t>
      </w:r>
    </w:p>
    <w:p>
      <w:r>
        <w:t>WithdrawalRequest</w:t>
      </w:r>
    </w:p>
    <w:p>
      <w:pPr>
        <w:pStyle w:val="ListBullet"/>
      </w:pPr>
      <w:r>
        <w:t>- id</w:t>
      </w:r>
    </w:p>
    <w:p>
      <w:pPr>
        <w:pStyle w:val="ListBullet"/>
      </w:pPr>
      <w:r>
        <w:t>- user (FK)</w:t>
      </w:r>
    </w:p>
    <w:p>
      <w:pPr>
        <w:pStyle w:val="ListBullet"/>
      </w:pPr>
      <w:r>
        <w:t>- amount</w:t>
      </w:r>
    </w:p>
    <w:p>
      <w:pPr>
        <w:pStyle w:val="ListBullet"/>
      </w:pPr>
      <w:r>
        <w:t>- status</w:t>
      </w:r>
    </w:p>
    <w:p>
      <w:pPr>
        <w:pStyle w:val="ListBullet"/>
      </w:pPr>
      <w:r>
        <w:t>- bank_details</w:t>
      </w:r>
    </w:p>
    <w:p>
      <w:pPr>
        <w:pStyle w:val="ListBullet"/>
      </w:pPr>
      <w:r>
        <w:t>- created_at</w:t>
      </w:r>
    </w:p>
    <w:p>
      <w:r>
        <w:t>GameResult</w:t>
      </w:r>
    </w:p>
    <w:p>
      <w:pPr>
        <w:pStyle w:val="ListBullet"/>
      </w:pPr>
      <w:r>
        <w:t>- id</w:t>
      </w:r>
    </w:p>
    <w:p>
      <w:pPr>
        <w:pStyle w:val="ListBullet"/>
      </w:pPr>
      <w:r>
        <w:t>- game_name</w:t>
      </w:r>
    </w:p>
    <w:p>
      <w:pPr>
        <w:pStyle w:val="ListBullet"/>
      </w:pPr>
      <w:r>
        <w:t>- date</w:t>
      </w:r>
    </w:p>
    <w:p>
      <w:pPr>
        <w:pStyle w:val="ListBullet"/>
      </w:pPr>
      <w:r>
        <w:t>- winning_number</w:t>
      </w:r>
    </w:p>
    <w:p>
      <w:r>
        <w:t>APIs (Examples)</w:t>
      </w:r>
    </w:p>
    <w:p>
      <w:r>
        <w:t>Auth</w:t>
      </w:r>
    </w:p>
    <w:p>
      <w:pPr>
        <w:pStyle w:val="ListBullet"/>
      </w:pPr>
      <w:r>
        <w:t>- POST /api/auth/login/</w:t>
      </w:r>
    </w:p>
    <w:p>
      <w:pPr>
        <w:pStyle w:val="ListBullet"/>
      </w:pPr>
      <w:r>
        <w:t>- POST /api/auth/register/</w:t>
      </w:r>
    </w:p>
    <w:p>
      <w:r>
        <w:t>Wallet</w:t>
      </w:r>
    </w:p>
    <w:p>
      <w:pPr>
        <w:pStyle w:val="ListBullet"/>
      </w:pPr>
      <w:r>
        <w:t>- GET /api/wallet/</w:t>
      </w:r>
    </w:p>
    <w:p>
      <w:pPr>
        <w:pStyle w:val="ListBullet"/>
      </w:pPr>
      <w:r>
        <w:t>- POST /api/wallet/deposit/</w:t>
      </w:r>
    </w:p>
    <w:p>
      <w:pPr>
        <w:pStyle w:val="ListBullet"/>
      </w:pPr>
      <w:r>
        <w:t>- POST /api/wallet/withdraw/</w:t>
      </w:r>
    </w:p>
    <w:p>
      <w:r>
        <w:t>Bet</w:t>
      </w:r>
    </w:p>
    <w:p>
      <w:pPr>
        <w:pStyle w:val="ListBullet"/>
      </w:pPr>
      <w:r>
        <w:t>- POST /api/bet/place/</w:t>
      </w:r>
    </w:p>
    <w:p>
      <w:pPr>
        <w:pStyle w:val="ListBullet"/>
      </w:pPr>
      <w:r>
        <w:t>- GET /api/bet/history/</w:t>
      </w:r>
    </w:p>
    <w:p>
      <w:r>
        <w:t>Referral</w:t>
      </w:r>
    </w:p>
    <w:p>
      <w:pPr>
        <w:pStyle w:val="ListBullet"/>
      </w:pPr>
      <w:r>
        <w:t>- GET /api/referrals/</w:t>
      </w:r>
    </w:p>
    <w:p>
      <w:r>
        <w:t>Game</w:t>
      </w:r>
    </w:p>
    <w:p>
      <w:pPr>
        <w:pStyle w:val="ListBullet"/>
      </w:pPr>
      <w:r>
        <w:t>- GET /api/games/active/</w:t>
      </w:r>
    </w:p>
    <w:p>
      <w:pPr>
        <w:pStyle w:val="ListBullet"/>
      </w:pPr>
      <w:r>
        <w:t>- POST /api/admin/game/result/</w:t>
      </w:r>
    </w:p>
    <w:p>
      <w:r>
        <w:t>Admin</w:t>
      </w:r>
    </w:p>
    <w:p>
      <w:pPr>
        <w:pStyle w:val="ListBullet"/>
      </w:pPr>
      <w:r>
        <w:t>- GET /api/admin/users/</w:t>
      </w:r>
    </w:p>
    <w:p>
      <w:pPr>
        <w:pStyle w:val="ListBullet"/>
      </w:pPr>
      <w:r>
        <w:t>- GET /api/admin/stats/</w:t>
      </w:r>
    </w:p>
    <w:p>
      <w:pPr>
        <w:pStyle w:val="ListBullet"/>
      </w:pPr>
      <w:r>
        <w:t>- GET /api/admin/gurgaon-summary/</w:t>
      </w:r>
    </w:p>
    <w:p>
      <w:pPr>
        <w:pStyle w:val="ListBullet"/>
      </w:pPr>
      <w:r>
        <w:t>- GET /api/admin/time-slot-summary/?slot=faridabad</w:t>
      </w:r>
    </w:p>
    <w:p>
      <w:r>
        <w:t>Business Logic (Key Rules)</w:t>
      </w:r>
    </w:p>
    <w:p>
      <w:pPr>
        <w:pStyle w:val="ListBullet"/>
      </w:pPr>
      <w:r>
        <w:t>- Users inactive for 3+ months have wallet reset to zero</w:t>
      </w:r>
    </w:p>
    <w:p>
      <w:pPr>
        <w:pStyle w:val="ListBullet"/>
      </w:pPr>
      <w:r>
        <w:t>- Referred user’s 1% winning share is real-time updated to referrer for all games</w:t>
      </w:r>
    </w:p>
    <w:p>
      <w:pPr>
        <w:pStyle w:val="ListBullet"/>
      </w:pPr>
      <w:r>
        <w:t>- 50 Rs referral bonus cannot be withdrawn</w:t>
      </w:r>
    </w:p>
    <w:p>
      <w:pPr>
        <w:pStyle w:val="ListBullet"/>
      </w:pPr>
      <w:r>
        <w:t>- No bet if wallet &lt; bet amount</w:t>
      </w:r>
    </w:p>
    <w:p>
      <w:pPr>
        <w:pStyle w:val="ListBullet"/>
      </w:pPr>
      <w:r>
        <w:t>- Wallet updated in real-time on bet, win, referral bonus, and admin action</w:t>
      </w:r>
    </w:p>
    <w:p>
      <w:pPr>
        <w:pStyle w:val="ListBullet"/>
      </w:pPr>
      <w:r>
        <w:t>- Gurgaon section has combined betting types (1–100 + Andar/Bahar)</w:t>
      </w:r>
    </w:p>
    <w:p>
      <w:pPr>
        <w:pStyle w:val="ListBullet"/>
      </w:pPr>
      <w:r>
        <w:t>- Andar and Bahar section payout is 9x across all games (10x for Gurgaon)</w:t>
      </w:r>
    </w:p>
    <w:p>
      <w:pPr>
        <w:pStyle w:val="ListBullet"/>
      </w:pPr>
      <w:r>
        <w:t>- Admin dashboard supports time-slot wise analysis and record segregation</w:t>
      </w:r>
    </w:p>
    <w:p>
      <w:pPr>
        <w:pStyle w:val="ListBullet"/>
      </w:pPr>
      <w:r>
        <w:t>- All earnings from referrals and gameplay are timestamped for flexible reporting</w:t>
      </w:r>
    </w:p>
    <w:p>
      <w:r>
        <w:t>Real-Time Features</w:t>
      </w:r>
    </w:p>
    <w:p>
      <w:pPr>
        <w:pStyle w:val="Heading2"/>
      </w:pPr>
      <w:r>
        <w:t>- WebSocket endpoints for:</w:t>
      </w:r>
    </w:p>
    <w:p>
      <w:pPr>
        <w:pStyle w:val="ListBullet"/>
      </w:pPr>
      <w:r>
        <w:t>- Wallet updates</w:t>
      </w:r>
    </w:p>
    <w:p>
      <w:pPr>
        <w:pStyle w:val="ListBullet"/>
      </w:pPr>
      <w:r>
        <w:t>- Referral earnings</w:t>
      </w:r>
    </w:p>
    <w:p>
      <w:pPr>
        <w:pStyle w:val="ListBullet"/>
      </w:pPr>
      <w:r>
        <w:t>- Result announcements</w:t>
      </w:r>
    </w:p>
    <w:p>
      <w:pPr>
        <w:pStyle w:val="ListBullet"/>
      </w:pPr>
      <w:r>
        <w:t>- Bet status</w:t>
      </w:r>
    </w:p>
    <w:p>
      <w:r>
        <w:t>Security Measures</w:t>
      </w:r>
    </w:p>
    <w:p>
      <w:pPr>
        <w:pStyle w:val="ListBullet"/>
      </w:pPr>
      <w:r>
        <w:t>- JWT auth</w:t>
      </w:r>
    </w:p>
    <w:p>
      <w:pPr>
        <w:pStyle w:val="ListBullet"/>
      </w:pPr>
      <w:r>
        <w:t>- Role-based route protection</w:t>
      </w:r>
    </w:p>
    <w:p>
      <w:pPr>
        <w:pStyle w:val="ListBullet"/>
      </w:pPr>
      <w:r>
        <w:t>- Encrypted UTR numbers</w:t>
      </w:r>
    </w:p>
    <w:p>
      <w:pPr>
        <w:pStyle w:val="ListBullet"/>
      </w:pPr>
      <w:r>
        <w:t>- Admin-only endpoints for critical actions</w:t>
      </w:r>
    </w:p>
    <w:p>
      <w:pPr>
        <w:pStyle w:val="ListBullet"/>
      </w:pPr>
      <w:r>
        <w:t>- HTTPS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